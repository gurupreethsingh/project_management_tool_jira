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Degree → Semester → Course Mapping (with Category/Subcategory Status)</w:t>
      </w:r>
    </w:p>
    <w:p>
      <w:pPr>
        <w:spacing w:after="120"/>
      </w:pPr>
      <w:r>
        <w:t>Total courses: 214 | Categories existing: 39 | Subcategories existing: 39</w:t>
        <w:br/>
        <w:t>Note: 'No (Proposed)' indicates items to be added to your DB.</w:t>
      </w:r>
    </w:p>
    <w:p>
      <w:pPr>
        <w:pStyle w:val="Heading1"/>
      </w:pPr>
      <w:r>
        <w:t>Bachelor of Business Administration (BBA)</w:t>
      </w:r>
    </w:p>
    <w:p>
      <w:pPr>
        <w:pStyle w:val="Heading2"/>
      </w:pPr>
      <w:r>
        <w:t>Semester 1</w:t>
      </w:r>
    </w:p>
    <w:p>
      <w:pPr>
        <w:pStyle w:val="ListBullet"/>
      </w:pPr>
      <w:r>
        <w:rPr>
          <w:sz w:val="20"/>
        </w:rPr>
        <w:t>Business Communication → [Business &amp; Management / Business Communication]  (Category: Proposed; Subcategory: Proposed)</w:t>
      </w:r>
    </w:p>
    <w:p>
      <w:pPr>
        <w:pStyle w:val="ListBullet"/>
      </w:pPr>
      <w:r>
        <w:rPr>
          <w:sz w:val="20"/>
        </w:rPr>
        <w:t>Business Mathematics → [Business &amp; Management / Quantitative Techniques]  (Category: Proposed; Subcategory: Proposed)</w:t>
      </w:r>
    </w:p>
    <w:p>
      <w:pPr>
        <w:pStyle w:val="ListBullet"/>
      </w:pPr>
      <w:r>
        <w:rPr>
          <w:sz w:val="20"/>
        </w:rPr>
        <w:t>Financial Accounting I → [Business &amp; Management / Accounting &amp; Finance Basics]  (Category: Proposed; Subcategory: Proposed)</w:t>
      </w:r>
    </w:p>
    <w:p>
      <w:pPr>
        <w:pStyle w:val="ListBullet"/>
      </w:pPr>
      <w:r>
        <w:rPr>
          <w:sz w:val="20"/>
        </w:rPr>
        <w:t>IT Tools for Business → [Business &amp; Management / Quantitative Techniques]  (Category: Proposed; Subcategory: Proposed)</w:t>
      </w:r>
    </w:p>
    <w:p>
      <w:pPr>
        <w:pStyle w:val="ListBullet"/>
      </w:pPr>
      <w:r>
        <w:rPr>
          <w:sz w:val="20"/>
        </w:rPr>
        <w:t>Microeconomics for Managers → [Business &amp; Management / Economics for Business]  (Category: Proposed; Subcategory: Proposed)</w:t>
      </w:r>
    </w:p>
    <w:p>
      <w:pPr>
        <w:pStyle w:val="ListBullet"/>
      </w:pPr>
      <w:r>
        <w:rPr>
          <w:sz w:val="20"/>
        </w:rPr>
        <w:t>Principles of Management → [Business &amp; Management / Management Fundamentals]  (Category: Proposed; Subcategory: Proposed)</w:t>
      </w:r>
    </w:p>
    <w:p>
      <w:pPr>
        <w:pStyle w:val="Heading2"/>
      </w:pPr>
      <w:r>
        <w:t>Semester 2</w:t>
      </w:r>
    </w:p>
    <w:p>
      <w:pPr>
        <w:pStyle w:val="ListBullet"/>
      </w:pPr>
      <w:r>
        <w:rPr>
          <w:sz w:val="20"/>
        </w:rPr>
        <w:t>Business Statistics → [Business &amp; Management / Quantitative Techniques]  (Category: Proposed; Subcategory: Proposed)</w:t>
      </w:r>
    </w:p>
    <w:p>
      <w:pPr>
        <w:pStyle w:val="ListBullet"/>
      </w:pPr>
      <w:r>
        <w:rPr>
          <w:sz w:val="20"/>
        </w:rPr>
        <w:t>Environmental Studies → [Business &amp; Management / Business Law &amp; Ethics]  (Category: Proposed; Subcategory: Proposed)</w:t>
      </w:r>
    </w:p>
    <w:p>
      <w:pPr>
        <w:pStyle w:val="ListBullet"/>
      </w:pPr>
      <w:r>
        <w:rPr>
          <w:sz w:val="20"/>
        </w:rPr>
        <w:t>Financial Accounting II → [Business &amp; Management / Accounting &amp; Finance Basics]  (Category: Proposed; Subcategory: Proposed)</w:t>
      </w:r>
    </w:p>
    <w:p>
      <w:pPr>
        <w:pStyle w:val="ListBullet"/>
      </w:pPr>
      <w:r>
        <w:rPr>
          <w:sz w:val="20"/>
        </w:rPr>
        <w:t>Macroeconomics → [Business &amp; Management / Economics for Business]  (Category: Proposed; Subcategory: Proposed)</w:t>
      </w:r>
    </w:p>
    <w:p>
      <w:pPr>
        <w:pStyle w:val="ListBullet"/>
      </w:pPr>
      <w:r>
        <w:rPr>
          <w:sz w:val="20"/>
        </w:rPr>
        <w:t>Marketing Management → [Business &amp; Management / Marketing Management]  (Category: Proposed; Subcategory: Proposed)</w:t>
      </w:r>
    </w:p>
    <w:p>
      <w:pPr>
        <w:pStyle w:val="ListBullet"/>
      </w:pPr>
      <w:r>
        <w:rPr>
          <w:sz w:val="20"/>
        </w:rPr>
        <w:t>Organizational Behavior → [Business &amp; Management / Human Resource Management]  (Category: Proposed; Subcategory: Proposed)</w:t>
      </w:r>
    </w:p>
    <w:p>
      <w:pPr>
        <w:pStyle w:val="Heading2"/>
      </w:pPr>
      <w:r>
        <w:t>Semester 3</w:t>
      </w:r>
    </w:p>
    <w:p>
      <w:pPr>
        <w:pStyle w:val="ListBullet"/>
      </w:pPr>
      <w:r>
        <w:rPr>
          <w:sz w:val="20"/>
        </w:rPr>
        <w:t>Business Law → [Business &amp; Management / Business Law &amp; Ethics]  (Category: Proposed; Subcategory: Proposed)</w:t>
      </w:r>
    </w:p>
    <w:p>
      <w:pPr>
        <w:pStyle w:val="ListBullet"/>
      </w:pPr>
      <w:r>
        <w:rPr>
          <w:sz w:val="20"/>
        </w:rPr>
        <w:t>Financial Management → [Business &amp; Management / Accounting &amp; Finance Basics]  (Category: Proposed; Subcategory: Proposed)</w:t>
      </w:r>
    </w:p>
    <w:p>
      <w:pPr>
        <w:pStyle w:val="ListBullet"/>
      </w:pPr>
      <w:r>
        <w:rPr>
          <w:sz w:val="20"/>
        </w:rPr>
        <w:t>Human Resource Management → [Business &amp; Management / Human Resource Management]  (Category: Proposed; Subcategory: Proposed)</w:t>
      </w:r>
    </w:p>
    <w:p>
      <w:pPr>
        <w:pStyle w:val="ListBullet"/>
      </w:pPr>
      <w:r>
        <w:rPr>
          <w:sz w:val="20"/>
        </w:rPr>
        <w:t>Operations Management → [Business &amp; Management / Operations &amp; Supply Chain]  (Category: Proposed; Subcategory: Proposed)</w:t>
      </w:r>
    </w:p>
    <w:p>
      <w:pPr>
        <w:pStyle w:val="ListBullet"/>
      </w:pPr>
      <w:r>
        <w:rPr>
          <w:sz w:val="20"/>
        </w:rPr>
        <w:t>Research Methodology (Intro) → [Business &amp; Management / Business Analytics Foundations]  (Category: Proposed; Subcategory: Proposed)</w:t>
      </w:r>
    </w:p>
    <w:p>
      <w:pPr>
        <w:pStyle w:val="Heading2"/>
      </w:pPr>
      <w:r>
        <w:t>Semester 4</w:t>
      </w:r>
    </w:p>
    <w:p>
      <w:pPr>
        <w:pStyle w:val="ListBullet"/>
      </w:pPr>
      <w:r>
        <w:rPr>
          <w:sz w:val="20"/>
        </w:rPr>
        <w:t>Business Analytics (Foundations) → [Data Science / Introduction to Data Science]  (Category: Existing; Subcategory: Existing)</w:t>
      </w:r>
    </w:p>
    <w:p>
      <w:pPr>
        <w:pStyle w:val="ListBullet"/>
      </w:pPr>
      <w:r>
        <w:rPr>
          <w:sz w:val="20"/>
        </w:rPr>
        <w:t>Consumer Behavior → [Business &amp; Management / Marketing Management]  (Category: Proposed; Subcategory: Proposed)</w:t>
      </w:r>
    </w:p>
    <w:p>
      <w:pPr>
        <w:pStyle w:val="ListBullet"/>
      </w:pPr>
      <w:r>
        <w:rPr>
          <w:sz w:val="20"/>
        </w:rPr>
        <w:t>Entrepreneurship &amp; Innovation → [Business &amp; Management / Entrepreneurship &amp; Innovation]  (Category: Proposed; Subcategory: Proposed)</w:t>
      </w:r>
    </w:p>
    <w:p>
      <w:pPr>
        <w:pStyle w:val="ListBullet"/>
      </w:pPr>
      <w:r>
        <w:rPr>
          <w:sz w:val="20"/>
        </w:rPr>
        <w:t>Logistics &amp; Supply Chain Basics → [Business &amp; Management / Operations &amp; Supply Chain]  (Category: Proposed; Subcategory: Proposed)</w:t>
      </w:r>
    </w:p>
    <w:p>
      <w:pPr>
        <w:pStyle w:val="ListBullet"/>
      </w:pPr>
      <w:r>
        <w:rPr>
          <w:sz w:val="20"/>
        </w:rPr>
        <w:t>Management Accounting → [Business &amp; Management / Accounting &amp; Finance Basics]  (Category: Proposed; Subcategory: Proposed)</w:t>
      </w:r>
    </w:p>
    <w:p>
      <w:pPr>
        <w:pStyle w:val="Heading2"/>
      </w:pPr>
      <w:r>
        <w:t>Semester 5</w:t>
      </w:r>
    </w:p>
    <w:p>
      <w:pPr>
        <w:pStyle w:val="ListBullet"/>
      </w:pPr>
      <w:r>
        <w:rPr>
          <w:sz w:val="20"/>
        </w:rPr>
        <w:t>Elective I (Domain) → [Business &amp; Management / Management Fundamentals]  (Category: Proposed; Subcategory: Proposed)</w:t>
      </w:r>
    </w:p>
    <w:p>
      <w:pPr>
        <w:pStyle w:val="ListBullet"/>
      </w:pPr>
      <w:r>
        <w:rPr>
          <w:sz w:val="20"/>
        </w:rPr>
        <w:t>International Business → [Business &amp; Management / International Business]  (Category: Proposed; Subcategory: Proposed)</w:t>
      </w:r>
    </w:p>
    <w:p>
      <w:pPr>
        <w:pStyle w:val="ListBullet"/>
      </w:pPr>
      <w:r>
        <w:rPr>
          <w:sz w:val="20"/>
        </w:rPr>
        <w:t>Project Management → [Business &amp; Management / Project &amp; Program Management]  (Category: Proposed; Subcategory: Proposed)</w:t>
      </w:r>
    </w:p>
    <w:p>
      <w:pPr>
        <w:pStyle w:val="ListBullet"/>
      </w:pPr>
      <w:r>
        <w:rPr>
          <w:sz w:val="20"/>
        </w:rPr>
        <w:t>Services Marketing → [Business &amp; Management / Marketing Management]  (Category: Proposed; Subcategory: Proposed)</w:t>
      </w:r>
    </w:p>
    <w:p>
      <w:pPr>
        <w:pStyle w:val="ListBullet"/>
      </w:pPr>
      <w:r>
        <w:rPr>
          <w:sz w:val="20"/>
        </w:rPr>
        <w:t>Strategic Management → [Business &amp; Management / Strategic Management]  (Category: Proposed; Subcategory: Proposed)</w:t>
      </w:r>
    </w:p>
    <w:p>
      <w:pPr>
        <w:pStyle w:val="Heading2"/>
      </w:pPr>
      <w:r>
        <w:t>Semester 6</w:t>
      </w:r>
    </w:p>
    <w:p>
      <w:pPr>
        <w:pStyle w:val="ListBullet"/>
      </w:pPr>
      <w:r>
        <w:rPr>
          <w:sz w:val="20"/>
        </w:rPr>
        <w:t>Business Ethics &amp; Corporate Governance → [Business &amp; Management / Business Law &amp; Ethics]  (Category: Proposed; Subcategory: Proposed)</w:t>
      </w:r>
    </w:p>
    <w:p>
      <w:pPr>
        <w:pStyle w:val="ListBullet"/>
      </w:pPr>
      <w:r>
        <w:rPr>
          <w:sz w:val="20"/>
        </w:rPr>
        <w:t>Capstone Project / Internship → [Professional Skills / Capstone/Internship]  (Category: Proposed; Subcategory: Proposed)</w:t>
      </w:r>
    </w:p>
    <w:p>
      <w:pPr>
        <w:pStyle w:val="ListBullet"/>
      </w:pPr>
      <w:r>
        <w:rPr>
          <w:sz w:val="20"/>
        </w:rPr>
        <w:t>Digital Marketing Fundamentals → [Digital marketing / SEO and Analytics]  (Category: Existing; Subcategory: Existing)</w:t>
      </w:r>
    </w:p>
    <w:p>
      <w:pPr>
        <w:pStyle w:val="ListBullet"/>
      </w:pPr>
      <w:r>
        <w:rPr>
          <w:sz w:val="20"/>
        </w:rPr>
        <w:t>Elective II (Domain) → [Business &amp; Management / Management Fundamentals]  (Category: Proposed; Subcategory: Proposed)</w:t>
      </w:r>
    </w:p>
    <w:p>
      <w:pPr>
        <w:pStyle w:val="ListBullet"/>
      </w:pPr>
      <w:r>
        <w:rPr>
          <w:sz w:val="20"/>
        </w:rPr>
        <w:t>Taxation Basics → [Business &amp; Management / Taxation]  (Category: Proposed; Subcategory: Proposed)</w:t>
      </w:r>
    </w:p>
    <w:p>
      <w:pPr>
        <w:pStyle w:val="Heading1"/>
      </w:pPr>
      <w:r>
        <w:t>Bachelor of Arts in Psychology (BA-PSY)</w:t>
      </w:r>
    </w:p>
    <w:p>
      <w:pPr>
        <w:pStyle w:val="Heading2"/>
      </w:pPr>
      <w:r>
        <w:t>Semester 1</w:t>
      </w:r>
    </w:p>
    <w:p>
      <w:pPr>
        <w:pStyle w:val="ListBullet"/>
      </w:pPr>
      <w:r>
        <w:rPr>
          <w:sz w:val="20"/>
        </w:rPr>
        <w:t>Academic Writing for Social Sciences → [Psychology / Social Psychology]  (Category: Proposed; Subcategory: Proposed)</w:t>
      </w:r>
    </w:p>
    <w:p>
      <w:pPr>
        <w:pStyle w:val="ListBullet"/>
      </w:pPr>
      <w:r>
        <w:rPr>
          <w:sz w:val="20"/>
        </w:rPr>
        <w:t>Biological Psychology I → [Psychology / Biological Psychology]  (Category: Proposed; Subcategory: Proposed)</w:t>
      </w:r>
    </w:p>
    <w:p>
      <w:pPr>
        <w:pStyle w:val="ListBullet"/>
      </w:pPr>
      <w:r>
        <w:rPr>
          <w:sz w:val="20"/>
        </w:rPr>
        <w:t>Introduction to Psychology → [Psychology / Introduction to Psychology]  (Category: Proposed; Subcategory: Proposed)</w:t>
      </w:r>
    </w:p>
    <w:p>
      <w:pPr>
        <w:pStyle w:val="ListBullet"/>
      </w:pPr>
      <w:r>
        <w:rPr>
          <w:sz w:val="20"/>
        </w:rPr>
        <w:t>Psychology of Learning → [Psychology / Cognitive Psychology]  (Category: Proposed; Subcategory: Proposed)</w:t>
      </w:r>
    </w:p>
    <w:p>
      <w:pPr>
        <w:pStyle w:val="ListBullet"/>
      </w:pPr>
      <w:r>
        <w:rPr>
          <w:sz w:val="20"/>
        </w:rPr>
        <w:t>Statistics for Behavioral Sciences I → [Data Science / Statistics for Data Science]  (Category: Existing; Subcategory: Existing)</w:t>
      </w:r>
    </w:p>
    <w:p>
      <w:pPr>
        <w:pStyle w:val="Heading2"/>
      </w:pPr>
      <w:r>
        <w:t>Semester 2</w:t>
      </w:r>
    </w:p>
    <w:p>
      <w:pPr>
        <w:pStyle w:val="ListBullet"/>
      </w:pPr>
      <w:r>
        <w:rPr>
          <w:sz w:val="20"/>
        </w:rPr>
        <w:t>Cognitive Psychology I → [Psychology / Cognitive Psychology]  (Category: Proposed; Subcategory: Proposed)</w:t>
      </w:r>
    </w:p>
    <w:p>
      <w:pPr>
        <w:pStyle w:val="ListBullet"/>
      </w:pPr>
      <w:r>
        <w:rPr>
          <w:sz w:val="20"/>
        </w:rPr>
        <w:t>Developmental Psychology I → [Psychology / Developmental Psychology]  (Category: Proposed; Subcategory: Proposed)</w:t>
      </w:r>
    </w:p>
    <w:p>
      <w:pPr>
        <w:pStyle w:val="ListBullet"/>
      </w:pPr>
      <w:r>
        <w:rPr>
          <w:sz w:val="20"/>
        </w:rPr>
        <w:t>Research Methods I → [Psychology / Research Methods]  (Category: Proposed; Subcategory: Proposed)</w:t>
      </w:r>
    </w:p>
    <w:p>
      <w:pPr>
        <w:pStyle w:val="ListBullet"/>
      </w:pPr>
      <w:r>
        <w:rPr>
          <w:sz w:val="20"/>
        </w:rPr>
        <w:t>Social Psychology I → [Psychology / Social Psychology]  (Category: Proposed; Subcategory: Proposed)</w:t>
      </w:r>
    </w:p>
    <w:p>
      <w:pPr>
        <w:pStyle w:val="ListBullet"/>
      </w:pPr>
      <w:r>
        <w:rPr>
          <w:sz w:val="20"/>
        </w:rPr>
        <w:t>Statistics for Behavioral Sciences II → [Data Science / Statistics for Data Science]  (Category: Existing; Subcategory: Existing)</w:t>
      </w:r>
    </w:p>
    <w:p>
      <w:pPr>
        <w:pStyle w:val="Heading2"/>
      </w:pPr>
      <w:r>
        <w:t>Semester 3</w:t>
      </w:r>
    </w:p>
    <w:p>
      <w:pPr>
        <w:pStyle w:val="ListBullet"/>
      </w:pPr>
      <w:r>
        <w:rPr>
          <w:sz w:val="20"/>
        </w:rPr>
        <w:t>Cognitive Psychology II → [Psychology / Cognitive Psychology]  (Category: Proposed; Subcategory: Proposed)</w:t>
      </w:r>
    </w:p>
    <w:p>
      <w:pPr>
        <w:pStyle w:val="ListBullet"/>
      </w:pPr>
      <w:r>
        <w:rPr>
          <w:sz w:val="20"/>
        </w:rPr>
        <w:t>Developmental Psychology II → [Psychology / Developmental Psychology]  (Category: Proposed; Subcategory: Proposed)</w:t>
      </w:r>
    </w:p>
    <w:p>
      <w:pPr>
        <w:pStyle w:val="ListBullet"/>
      </w:pPr>
      <w:r>
        <w:rPr>
          <w:sz w:val="20"/>
        </w:rPr>
        <w:t>Personality Theories → [Psychology / Cognitive Psychology]  (Category: Proposed; Subcategory: Proposed)</w:t>
      </w:r>
    </w:p>
    <w:p>
      <w:pPr>
        <w:pStyle w:val="ListBullet"/>
      </w:pPr>
      <w:r>
        <w:rPr>
          <w:sz w:val="20"/>
        </w:rPr>
        <w:t>Psychopathology I → [Psychology / Psychopathology]  (Category: Proposed; Subcategory: Proposed)</w:t>
      </w:r>
    </w:p>
    <w:p>
      <w:pPr>
        <w:pStyle w:val="ListBullet"/>
      </w:pPr>
      <w:r>
        <w:rPr>
          <w:sz w:val="20"/>
        </w:rPr>
        <w:t>Research Methods II (Design) → [Psychology / Research Methods]  (Category: Proposed; Subcategory: Proposed)</w:t>
      </w:r>
    </w:p>
    <w:p>
      <w:pPr>
        <w:pStyle w:val="Heading2"/>
      </w:pPr>
      <w:r>
        <w:t>Semester 4</w:t>
      </w:r>
    </w:p>
    <w:p>
      <w:pPr>
        <w:pStyle w:val="ListBullet"/>
      </w:pPr>
      <w:r>
        <w:rPr>
          <w:sz w:val="20"/>
        </w:rPr>
        <w:t>Counseling Skills (Intro) → [Psychology / Counseling Skills]  (Category: Proposed; Subcategory: Proposed)</w:t>
      </w:r>
    </w:p>
    <w:p>
      <w:pPr>
        <w:pStyle w:val="ListBullet"/>
      </w:pPr>
      <w:r>
        <w:rPr>
          <w:sz w:val="20"/>
        </w:rPr>
        <w:t>Health Psychology → [Psychology / Health &amp; Positive Psychology]  (Category: Proposed; Subcategory: Proposed)</w:t>
      </w:r>
    </w:p>
    <w:p>
      <w:pPr>
        <w:pStyle w:val="ListBullet"/>
      </w:pPr>
      <w:r>
        <w:rPr>
          <w:sz w:val="20"/>
        </w:rPr>
        <w:t>Positive Psychology → [Psychology / Health &amp; Positive Psychology]  (Category: Proposed; Subcategory: Proposed)</w:t>
      </w:r>
    </w:p>
    <w:p>
      <w:pPr>
        <w:pStyle w:val="ListBullet"/>
      </w:pPr>
      <w:r>
        <w:rPr>
          <w:sz w:val="20"/>
        </w:rPr>
        <w:t>Psychopathology II → [Psychology / Psychopathology]  (Category: Proposed; Subcategory: Proposed)</w:t>
      </w:r>
    </w:p>
    <w:p>
      <w:pPr>
        <w:pStyle w:val="ListBullet"/>
      </w:pPr>
      <w:r>
        <w:rPr>
          <w:sz w:val="20"/>
        </w:rPr>
        <w:t>Testing &amp; Assessment I → [Psychology / Testing &amp; Assessment]  (Category: Proposed; Subcategory: Proposed)</w:t>
      </w:r>
    </w:p>
    <w:p>
      <w:pPr>
        <w:pStyle w:val="Heading2"/>
      </w:pPr>
      <w:r>
        <w:t>Semester 5</w:t>
      </w:r>
    </w:p>
    <w:p>
      <w:pPr>
        <w:pStyle w:val="ListBullet"/>
      </w:pPr>
      <w:r>
        <w:rPr>
          <w:sz w:val="20"/>
        </w:rPr>
        <w:t>Community Psychology → [Psychology / Community Psychology]  (Category: Proposed; Subcategory: Proposed)</w:t>
      </w:r>
    </w:p>
    <w:p>
      <w:pPr>
        <w:pStyle w:val="ListBullet"/>
      </w:pPr>
      <w:r>
        <w:rPr>
          <w:sz w:val="20"/>
        </w:rPr>
        <w:t>Elective Seminar → [Psychology / Ethics &amp; Professional Practice]  (Category: Proposed; Subcategory: Proposed)</w:t>
      </w:r>
    </w:p>
    <w:p>
      <w:pPr>
        <w:pStyle w:val="ListBullet"/>
      </w:pPr>
      <w:r>
        <w:rPr>
          <w:sz w:val="20"/>
        </w:rPr>
        <w:t>Industrial &amp; Organizational Psychology → [Psychology / Industrial &amp; Organizational Psychology]  (Category: Proposed; Subcategory: Proposed)</w:t>
      </w:r>
    </w:p>
    <w:p>
      <w:pPr>
        <w:pStyle w:val="ListBullet"/>
      </w:pPr>
      <w:r>
        <w:rPr>
          <w:sz w:val="20"/>
        </w:rPr>
        <w:t>Neuropsychology (Intro) → [Psychology / Neuropsychology]  (Category: Proposed; Subcategory: Proposed)</w:t>
      </w:r>
    </w:p>
    <w:p>
      <w:pPr>
        <w:pStyle w:val="ListBullet"/>
      </w:pPr>
      <w:r>
        <w:rPr>
          <w:sz w:val="20"/>
        </w:rPr>
        <w:t>Testing &amp; Assessment II → [Psychology / Testing &amp; Assessment]  (Category: Proposed; Subcategory: Proposed)</w:t>
      </w:r>
    </w:p>
    <w:p>
      <w:pPr>
        <w:pStyle w:val="Heading2"/>
      </w:pPr>
      <w:r>
        <w:t>Semester 6</w:t>
      </w:r>
    </w:p>
    <w:p>
      <w:pPr>
        <w:pStyle w:val="ListBullet"/>
      </w:pPr>
      <w:r>
        <w:rPr>
          <w:sz w:val="20"/>
        </w:rPr>
        <w:t>Applied Research Project → [Psychology / Research Methods]  (Category: Proposed; Subcategory: Proposed)</w:t>
      </w:r>
    </w:p>
    <w:p>
      <w:pPr>
        <w:pStyle w:val="ListBullet"/>
      </w:pPr>
      <w:r>
        <w:rPr>
          <w:sz w:val="20"/>
        </w:rPr>
        <w:t>Counseling Techniques (Advanced) → [Psychology / Counseling Skills]  (Category: Proposed; Subcategory: Proposed)</w:t>
      </w:r>
    </w:p>
    <w:p>
      <w:pPr>
        <w:pStyle w:val="ListBullet"/>
      </w:pPr>
      <w:r>
        <w:rPr>
          <w:sz w:val="20"/>
        </w:rPr>
        <w:t>Ethics in Psychology → [Psychology / Ethics &amp; Professional Practice]  (Category: Proposed; Subcategory: Proposed)</w:t>
      </w:r>
    </w:p>
    <w:p>
      <w:pPr>
        <w:pStyle w:val="ListBullet"/>
      </w:pPr>
      <w:r>
        <w:rPr>
          <w:sz w:val="20"/>
        </w:rPr>
        <w:t>Field Work / Practicum → [Psychology / Field Work &amp; Practicum]  (Category: Proposed; Subcategory: Proposed)</w:t>
      </w:r>
    </w:p>
    <w:p>
      <w:pPr>
        <w:pStyle w:val="ListBullet"/>
      </w:pPr>
      <w:r>
        <w:rPr>
          <w:sz w:val="20"/>
        </w:rPr>
        <w:t>Forensic Psychology (Intro) → [Psychology / Forensic Psychology]  (Category: Proposed; Subcategory: Proposed)</w:t>
      </w:r>
    </w:p>
    <w:p>
      <w:pPr>
        <w:pStyle w:val="Heading1"/>
      </w:pPr>
      <w:r>
        <w:t>Bachelor of Engineering in Mechanical (BE-MECH)</w:t>
      </w:r>
    </w:p>
    <w:p>
      <w:pPr>
        <w:pStyle w:val="Heading2"/>
      </w:pPr>
      <w:r>
        <w:t>Semester 1</w:t>
      </w:r>
    </w:p>
    <w:p>
      <w:pPr>
        <w:pStyle w:val="ListBullet"/>
      </w:pPr>
      <w:r>
        <w:rPr>
          <w:sz w:val="20"/>
        </w:rPr>
        <w:t>Basics of Programming → [Computer Science / Algorithms &amp; Data Structures]  (Category: Proposed; Subcategory: Proposed)</w:t>
      </w:r>
    </w:p>
    <w:p>
      <w:pPr>
        <w:pStyle w:val="ListBullet"/>
      </w:pPr>
      <w:r>
        <w:rPr>
          <w:sz w:val="20"/>
        </w:rPr>
        <w:t>Engineering Chemistry → [Mechanical Engineering / Basic Sciences (Physics/Chemistry)]  (Category: Proposed; Subcategory: Proposed)</w:t>
      </w:r>
    </w:p>
    <w:p>
      <w:pPr>
        <w:pStyle w:val="ListBullet"/>
      </w:pPr>
      <w:r>
        <w:rPr>
          <w:sz w:val="20"/>
        </w:rPr>
        <w:t>Engineering Graphics → [Mechanical Engineering / Engineering Graphics &amp; CAD]  (Category: Proposed; Subcategory: Proposed)</w:t>
      </w:r>
    </w:p>
    <w:p>
      <w:pPr>
        <w:pStyle w:val="ListBullet"/>
      </w:pPr>
      <w:r>
        <w:rPr>
          <w:sz w:val="20"/>
        </w:rPr>
        <w:t>Engineering Mathematics I → [Mechanical Engineering / Engineering Mathematics]  (Category: Proposed; Subcategory: Proposed)</w:t>
      </w:r>
    </w:p>
    <w:p>
      <w:pPr>
        <w:pStyle w:val="ListBullet"/>
      </w:pPr>
      <w:r>
        <w:rPr>
          <w:sz w:val="20"/>
        </w:rPr>
        <w:t>Engineering Physics → [Mechanical Engineering / Basic Sciences (Physics/Chemistry)]  (Category: Proposed; Subcategory: Proposed)</w:t>
      </w:r>
    </w:p>
    <w:p>
      <w:pPr>
        <w:pStyle w:val="Heading2"/>
      </w:pPr>
      <w:r>
        <w:t>Semester 2</w:t>
      </w:r>
    </w:p>
    <w:p>
      <w:pPr>
        <w:pStyle w:val="ListBullet"/>
      </w:pPr>
      <w:r>
        <w:rPr>
          <w:sz w:val="20"/>
        </w:rPr>
        <w:t>Basic Electrical &amp; Electronics → [Mechanical Engineering / Basic Sciences (Physics/Chemistry)]  (Category: Proposed; Subcategory: Proposed)</w:t>
      </w:r>
    </w:p>
    <w:p>
      <w:pPr>
        <w:pStyle w:val="ListBullet"/>
      </w:pPr>
      <w:r>
        <w:rPr>
          <w:sz w:val="20"/>
        </w:rPr>
        <w:t>Engineering Mathematics II → [Mechanical Engineering / Engineering Mathematics]  (Category: Proposed; Subcategory: Proposed)</w:t>
      </w:r>
    </w:p>
    <w:p>
      <w:pPr>
        <w:pStyle w:val="ListBullet"/>
      </w:pPr>
      <w:r>
        <w:rPr>
          <w:sz w:val="20"/>
        </w:rPr>
        <w:t>Materials Science → [Mechanical Engineering / Materials &amp; Manufacturing]  (Category: Proposed; Subcategory: Proposed)</w:t>
      </w:r>
    </w:p>
    <w:p>
      <w:pPr>
        <w:pStyle w:val="ListBullet"/>
      </w:pPr>
      <w:r>
        <w:rPr>
          <w:sz w:val="20"/>
        </w:rPr>
        <w:t>Mechanics of Solids → [Mechanical Engineering / Mechanics of Solids]  (Category: Proposed; Subcategory: Proposed)</w:t>
      </w:r>
    </w:p>
    <w:p>
      <w:pPr>
        <w:pStyle w:val="ListBullet"/>
      </w:pPr>
      <w:r>
        <w:rPr>
          <w:sz w:val="20"/>
        </w:rPr>
        <w:t>Workshop Practice → [Mechanical Engineering / Materials &amp; Manufacturing]  (Category: Proposed; Subcategory: Proposed)</w:t>
      </w:r>
    </w:p>
    <w:p>
      <w:pPr>
        <w:pStyle w:val="Heading2"/>
      </w:pPr>
      <w:r>
        <w:t>Semester 3</w:t>
      </w:r>
    </w:p>
    <w:p>
      <w:pPr>
        <w:pStyle w:val="ListBullet"/>
      </w:pPr>
      <w:r>
        <w:rPr>
          <w:sz w:val="20"/>
        </w:rPr>
        <w:t>Fluid Mechanics → [Mechanical Engineering / Fluid Mechanics]  (Category: Proposed; Subcategory: Proposed)</w:t>
      </w:r>
    </w:p>
    <w:p>
      <w:pPr>
        <w:pStyle w:val="ListBullet"/>
      </w:pPr>
      <w:r>
        <w:rPr>
          <w:sz w:val="20"/>
        </w:rPr>
        <w:t>Kinematics of Machines → [Mechanical Engineering / Machine Design]  (Category: Proposed; Subcategory: Proposed)</w:t>
      </w:r>
    </w:p>
    <w:p>
      <w:pPr>
        <w:pStyle w:val="ListBullet"/>
      </w:pPr>
      <w:r>
        <w:rPr>
          <w:sz w:val="20"/>
        </w:rPr>
        <w:t>Manufacturing Processes I → [Mechanical Engineering / Materials &amp; Manufacturing]  (Category: Proposed; Subcategory: Proposed)</w:t>
      </w:r>
    </w:p>
    <w:p>
      <w:pPr>
        <w:pStyle w:val="ListBullet"/>
      </w:pPr>
      <w:r>
        <w:rPr>
          <w:sz w:val="20"/>
        </w:rPr>
        <w:t>Metrology &amp; Measurements → [Mechanical Engineering / Metrology &amp; Measurements]  (Category: Proposed; Subcategory: Proposed)</w:t>
      </w:r>
    </w:p>
    <w:p>
      <w:pPr>
        <w:pStyle w:val="ListBullet"/>
      </w:pPr>
      <w:r>
        <w:rPr>
          <w:sz w:val="20"/>
        </w:rPr>
        <w:t>Thermodynamics → [Mechanical Engineering / Thermodynamics &amp; Heat Transfer]  (Category: Proposed; Subcategory: Proposed)</w:t>
      </w:r>
    </w:p>
    <w:p>
      <w:pPr>
        <w:pStyle w:val="Heading2"/>
      </w:pPr>
      <w:r>
        <w:t>Semester 4</w:t>
      </w:r>
    </w:p>
    <w:p>
      <w:pPr>
        <w:pStyle w:val="ListBullet"/>
      </w:pPr>
      <w:r>
        <w:rPr>
          <w:sz w:val="20"/>
        </w:rPr>
        <w:t>Heat Transfer → [Mechanical Engineering / Thermodynamics &amp; Heat Transfer]  (Category: Proposed; Subcategory: Proposed)</w:t>
      </w:r>
    </w:p>
    <w:p>
      <w:pPr>
        <w:pStyle w:val="ListBullet"/>
      </w:pPr>
      <w:r>
        <w:rPr>
          <w:sz w:val="20"/>
        </w:rPr>
        <w:t>Machine Drawing &amp; CAD → [Mechanical Engineering / Engineering Graphics &amp; CAD]  (Category: Proposed; Subcategory: Proposed)</w:t>
      </w:r>
    </w:p>
    <w:p>
      <w:pPr>
        <w:pStyle w:val="ListBullet"/>
      </w:pPr>
      <w:r>
        <w:rPr>
          <w:sz w:val="20"/>
        </w:rPr>
        <w:t>Manufacturing Processes II → [Mechanical Engineering / Materials &amp; Manufacturing]  (Category: Proposed; Subcategory: Proposed)</w:t>
      </w:r>
    </w:p>
    <w:p>
      <w:pPr>
        <w:pStyle w:val="ListBullet"/>
      </w:pPr>
      <w:r>
        <w:rPr>
          <w:sz w:val="20"/>
        </w:rPr>
        <w:t>Numerical Methods → [Mechanical Engineering / Engineering Mathematics]  (Category: Proposed; Subcategory: Proposed)</w:t>
      </w:r>
    </w:p>
    <w:p>
      <w:pPr>
        <w:pStyle w:val="ListBullet"/>
      </w:pPr>
      <w:r>
        <w:rPr>
          <w:sz w:val="20"/>
        </w:rPr>
        <w:t>Theory of Machines → [Mechanical Engineering / Machine Design]  (Category: Proposed; Subcategory: Proposed)</w:t>
      </w:r>
    </w:p>
    <w:p>
      <w:pPr>
        <w:pStyle w:val="Heading2"/>
      </w:pPr>
      <w:r>
        <w:t>Semester 5</w:t>
      </w:r>
    </w:p>
    <w:p>
      <w:pPr>
        <w:pStyle w:val="ListBullet"/>
      </w:pPr>
      <w:r>
        <w:rPr>
          <w:sz w:val="20"/>
        </w:rPr>
        <w:t>Applied Thermodynamics (IC Engines) → [Mechanical Engineering / Thermodynamics &amp; Heat Transfer]  (Category: Proposed; Subcategory: Proposed)</w:t>
      </w:r>
    </w:p>
    <w:p>
      <w:pPr>
        <w:pStyle w:val="ListBullet"/>
      </w:pPr>
      <w:r>
        <w:rPr>
          <w:sz w:val="20"/>
        </w:rPr>
        <w:t>Design of Machine Elements I → [Mechanical Engineering / Machine Design]  (Category: Proposed; Subcategory: Proposed)</w:t>
      </w:r>
    </w:p>
    <w:p>
      <w:pPr>
        <w:pStyle w:val="ListBullet"/>
      </w:pPr>
      <w:r>
        <w:rPr>
          <w:sz w:val="20"/>
        </w:rPr>
        <w:t>Finite Element Methods (Intro) → [Mechanical Engineering / Mechanics of Solids]  (Category: Proposed; Subcategory: Proposed)</w:t>
      </w:r>
    </w:p>
    <w:p>
      <w:pPr>
        <w:pStyle w:val="ListBullet"/>
      </w:pPr>
      <w:r>
        <w:rPr>
          <w:sz w:val="20"/>
        </w:rPr>
        <w:t>Mechanical Vibrations → [Mechanical Engineering / Mechanics of Solids]  (Category: Proposed; Subcategory: Proposed)</w:t>
      </w:r>
    </w:p>
    <w:p>
      <w:pPr>
        <w:pStyle w:val="ListBullet"/>
      </w:pPr>
      <w:r>
        <w:rPr>
          <w:sz w:val="20"/>
        </w:rPr>
        <w:t>Open Elective I → [Mechanical Engineering / Projects &amp; Internship]  (Category: Proposed; Subcategory: Proposed)</w:t>
      </w:r>
    </w:p>
    <w:p>
      <w:pPr>
        <w:pStyle w:val="Heading2"/>
      </w:pPr>
      <w:r>
        <w:t>Semester 6</w:t>
      </w:r>
    </w:p>
    <w:p>
      <w:pPr>
        <w:pStyle w:val="ListBullet"/>
      </w:pPr>
      <w:r>
        <w:rPr>
          <w:sz w:val="20"/>
        </w:rPr>
        <w:t>Design of Machine Elements II → [Mechanical Engineering / Machine Design]  (Category: Proposed; Subcategory: Proposed)</w:t>
      </w:r>
    </w:p>
    <w:p>
      <w:pPr>
        <w:pStyle w:val="ListBullet"/>
      </w:pPr>
      <w:r>
        <w:rPr>
          <w:sz w:val="20"/>
        </w:rPr>
        <w:t>Mechatronics (Intro) → [Mechanical Engineering / Mechatronics &amp; Robotics]  (Category: Proposed; Subcategory: Proposed)</w:t>
      </w:r>
    </w:p>
    <w:p>
      <w:pPr>
        <w:pStyle w:val="ListBullet"/>
      </w:pPr>
      <w:r>
        <w:rPr>
          <w:sz w:val="20"/>
        </w:rPr>
        <w:t>Open Elective II → [Mechanical Engineering / Projects &amp; Internship]  (Category: Proposed; Subcategory: Proposed)</w:t>
      </w:r>
    </w:p>
    <w:p>
      <w:pPr>
        <w:pStyle w:val="ListBullet"/>
      </w:pPr>
      <w:r>
        <w:rPr>
          <w:sz w:val="20"/>
        </w:rPr>
        <w:t>Operations Research → [Mechanical Engineering / Operations Research]  (Category: Proposed; Subcategory: Proposed)</w:t>
      </w:r>
    </w:p>
    <w:p>
      <w:pPr>
        <w:pStyle w:val="ListBullet"/>
      </w:pPr>
      <w:r>
        <w:rPr>
          <w:sz w:val="20"/>
        </w:rPr>
        <w:t>Refrigeration &amp; Air Conditioning → [Mechanical Engineering / Thermodynamics &amp; Heat Transfer]  (Category: Proposed; Subcategory: Proposed)</w:t>
      </w:r>
    </w:p>
    <w:p>
      <w:pPr>
        <w:pStyle w:val="Heading2"/>
      </w:pPr>
      <w:r>
        <w:t>Semester 7</w:t>
      </w:r>
    </w:p>
    <w:p>
      <w:pPr>
        <w:pStyle w:val="ListBullet"/>
      </w:pPr>
      <w:r>
        <w:rPr>
          <w:sz w:val="20"/>
        </w:rPr>
        <w:t>Additive Manufacturing (Intro) → [Mechanical Engineering / Materials &amp; Manufacturing]  (Category: Proposed; Subcategory: Proposed)</w:t>
      </w:r>
    </w:p>
    <w:p>
      <w:pPr>
        <w:pStyle w:val="ListBullet"/>
      </w:pPr>
      <w:r>
        <w:rPr>
          <w:sz w:val="20"/>
        </w:rPr>
        <w:t>Automobile Engineering → [Mechanical Engineering / Materials &amp; Manufacturing]  (Category: Proposed; Subcategory: Proposed)</w:t>
      </w:r>
    </w:p>
    <w:p>
      <w:pPr>
        <w:pStyle w:val="ListBullet"/>
      </w:pPr>
      <w:r>
        <w:rPr>
          <w:sz w:val="20"/>
        </w:rPr>
        <w:t>Industrial Engineering → [Mechanical Engineering / Materials &amp; Manufacturing]  (Category: Proposed; Subcategory: Proposed)</w:t>
      </w:r>
    </w:p>
    <w:p>
      <w:pPr>
        <w:pStyle w:val="ListBullet"/>
      </w:pPr>
      <w:r>
        <w:rPr>
          <w:sz w:val="20"/>
        </w:rPr>
        <w:t>Power Plant Engineering → [Mechanical Engineering / Energy Systems]  (Category: Proposed; Subcategory: Proposed)</w:t>
      </w:r>
    </w:p>
    <w:p>
      <w:pPr>
        <w:pStyle w:val="ListBullet"/>
      </w:pPr>
      <w:r>
        <w:rPr>
          <w:sz w:val="20"/>
        </w:rPr>
        <w:t>Program Elective I → [Mechanical Engineering / Projects &amp; Internship]  (Category: Proposed; Subcategory: Proposed)</w:t>
      </w:r>
    </w:p>
    <w:p>
      <w:pPr>
        <w:pStyle w:val="Heading2"/>
      </w:pPr>
      <w:r>
        <w:t>Semester 8</w:t>
      </w:r>
    </w:p>
    <w:p>
      <w:pPr>
        <w:pStyle w:val="ListBullet"/>
      </w:pPr>
      <w:r>
        <w:rPr>
          <w:sz w:val="20"/>
        </w:rPr>
        <w:t>Energy Systems &amp; Sustainability → [Mechanical Engineering / Energy Systems]  (Category: Proposed; Subcategory: Proposed)</w:t>
      </w:r>
    </w:p>
    <w:p>
      <w:pPr>
        <w:pStyle w:val="ListBullet"/>
      </w:pPr>
      <w:r>
        <w:rPr>
          <w:sz w:val="20"/>
        </w:rPr>
        <w:t>Major Project / Internship → [Mechanical Engineering / Projects &amp; Internship]  (Category: Proposed; Subcategory: Proposed)</w:t>
      </w:r>
    </w:p>
    <w:p>
      <w:pPr>
        <w:pStyle w:val="ListBullet"/>
      </w:pPr>
      <w:r>
        <w:rPr>
          <w:sz w:val="20"/>
        </w:rPr>
        <w:t>Program Elective II → [Mechanical Engineering / Projects &amp; Internship]  (Category: Proposed; Subcategory: Proposed)</w:t>
      </w:r>
    </w:p>
    <w:p>
      <w:pPr>
        <w:pStyle w:val="ListBullet"/>
      </w:pPr>
      <w:r>
        <w:rPr>
          <w:sz w:val="20"/>
        </w:rPr>
        <w:t>Project Management for Engineers → [Mechanical Engineering / Projects &amp; Internship]  (Category: Proposed; Subcategory: Proposed)</w:t>
      </w:r>
    </w:p>
    <w:p>
      <w:pPr>
        <w:pStyle w:val="ListBullet"/>
      </w:pPr>
      <w:r>
        <w:rPr>
          <w:sz w:val="20"/>
        </w:rPr>
        <w:t>Robotics (Intro) → [Mechanical Engineering / Mechatronics &amp; Robotics]  (Category: Proposed; Subcategory: Proposed)</w:t>
      </w:r>
    </w:p>
    <w:p>
      <w:pPr>
        <w:pStyle w:val="Heading1"/>
      </w:pPr>
      <w:r>
        <w:t>Diploma in Web Development (DIP-WEBDEV)</w:t>
      </w:r>
    </w:p>
    <w:p>
      <w:pPr>
        <w:pStyle w:val="Heading2"/>
      </w:pPr>
      <w:r>
        <w:t>Semester 1</w:t>
      </w:r>
    </w:p>
    <w:p>
      <w:pPr>
        <w:pStyle w:val="ListBullet"/>
      </w:pPr>
      <w:r>
        <w:rPr>
          <w:sz w:val="20"/>
        </w:rPr>
        <w:t>Git &amp; GitHub Basics → [Web Development / Deployment &amp; DevOps for Web]  (Category: Existing; Subcategory: Existing)</w:t>
      </w:r>
    </w:p>
    <w:p>
      <w:pPr>
        <w:pStyle w:val="ListBullet"/>
      </w:pPr>
      <w:r>
        <w:rPr>
          <w:sz w:val="20"/>
        </w:rPr>
        <w:t>HTML &amp; CSS Fundamentals → [Web Development / HTML &amp; CSS Fundamentals]  (Category: Existing; Subcategory: Existing)</w:t>
      </w:r>
    </w:p>
    <w:p>
      <w:pPr>
        <w:pStyle w:val="ListBullet"/>
      </w:pPr>
      <w:r>
        <w:rPr>
          <w:sz w:val="20"/>
        </w:rPr>
        <w:t>Modern JavaScript (ES6+) → [Web Development / JavaScript Basics]  (Category: Existing; Subcategory: Existing)</w:t>
      </w:r>
    </w:p>
    <w:p>
      <w:pPr>
        <w:pStyle w:val="ListBullet"/>
      </w:pPr>
      <w:r>
        <w:rPr>
          <w:sz w:val="20"/>
        </w:rPr>
        <w:t>Responsive Web Design → [Web Development / Responsive Web Design]  (Category: Existing; Subcategory: Existing)</w:t>
      </w:r>
    </w:p>
    <w:p>
      <w:pPr>
        <w:pStyle w:val="ListBullet"/>
      </w:pPr>
      <w:r>
        <w:rPr>
          <w:sz w:val="20"/>
        </w:rPr>
        <w:t>UI/UX Foundations → [Web Development / Frontend Frameworks (React, Angular, Vue)]  (Category: Existing; Subcategory: Existing)</w:t>
      </w:r>
    </w:p>
    <w:p>
      <w:pPr>
        <w:pStyle w:val="Heading2"/>
      </w:pPr>
      <w:r>
        <w:t>Semester 2</w:t>
      </w:r>
    </w:p>
    <w:p>
      <w:pPr>
        <w:pStyle w:val="ListBullet"/>
      </w:pPr>
      <w:r>
        <w:rPr>
          <w:sz w:val="20"/>
        </w:rPr>
        <w:t>Backend with Node.js &amp; Express → [Web Development / Backend Development (Node.js, Express)]  (Category: Existing; Subcategory: Existing)</w:t>
      </w:r>
    </w:p>
    <w:p>
      <w:pPr>
        <w:pStyle w:val="ListBullet"/>
      </w:pPr>
      <w:r>
        <w:rPr>
          <w:sz w:val="20"/>
        </w:rPr>
        <w:t>Databases (MongoDB / SQL) → [Web Development / Databases for Web (SQL &amp; NoSQL)]  (Category: Existing; Subcategory: Existing)</w:t>
      </w:r>
    </w:p>
    <w:p>
      <w:pPr>
        <w:pStyle w:val="ListBullet"/>
      </w:pPr>
      <w:r>
        <w:rPr>
          <w:sz w:val="20"/>
        </w:rPr>
        <w:t>Frontend with React → [Web Development / Frontend Frameworks (React, Angular, Vue)]  (Category: Existing; Subcategory: Existing)</w:t>
      </w:r>
    </w:p>
    <w:p>
      <w:pPr>
        <w:pStyle w:val="ListBullet"/>
      </w:pPr>
      <w:r>
        <w:rPr>
          <w:sz w:val="20"/>
        </w:rPr>
        <w:t>Full-Stack Capstone Project → [Web Development / Full-Stack Web Development]  (Category: Existing; Subcategory: Existing)</w:t>
      </w:r>
    </w:p>
    <w:p>
      <w:pPr>
        <w:pStyle w:val="ListBullet"/>
      </w:pPr>
      <w:r>
        <w:rPr>
          <w:sz w:val="20"/>
        </w:rPr>
        <w:t>Next.js Fundamentals → [Web Development / Frontend Frameworks (React, Angular, Vue)]  (Category: Existing; Subcategory: Existing)</w:t>
      </w:r>
    </w:p>
    <w:p>
      <w:pPr>
        <w:pStyle w:val="Heading1"/>
      </w:pPr>
      <w:r>
        <w:t>Certificate in Digital Marketing (CERT-DM)</w:t>
      </w:r>
    </w:p>
    <w:p>
      <w:pPr>
        <w:pStyle w:val="Heading2"/>
      </w:pPr>
      <w:r>
        <w:t>Semester 1</w:t>
      </w:r>
    </w:p>
    <w:p>
      <w:pPr>
        <w:pStyle w:val="ListBullet"/>
      </w:pPr>
      <w:r>
        <w:rPr>
          <w:sz w:val="20"/>
        </w:rPr>
        <w:t>Analytics &amp; Reporting (Intro) → [Digital marketing / SEO and Analytics]  (Category: Existing; Subcategory: Existing)</w:t>
      </w:r>
    </w:p>
    <w:p>
      <w:pPr>
        <w:pStyle w:val="ListBullet"/>
      </w:pPr>
      <w:r>
        <w:rPr>
          <w:sz w:val="20"/>
        </w:rPr>
        <w:t>Digital Marketing Overview → [Digital marketing / SEO and Analytics]  (Category: Existing; Subcategory: Existing)</w:t>
      </w:r>
    </w:p>
    <w:p>
      <w:pPr>
        <w:pStyle w:val="ListBullet"/>
      </w:pPr>
      <w:r>
        <w:rPr>
          <w:sz w:val="20"/>
        </w:rPr>
        <w:t>Search Engine Marketing (SEM) → [Digital marketing / SEO and Analytics]  (Category: Existing; Subcategory: Existing)</w:t>
      </w:r>
    </w:p>
    <w:p>
      <w:pPr>
        <w:pStyle w:val="ListBullet"/>
      </w:pPr>
      <w:r>
        <w:rPr>
          <w:sz w:val="20"/>
        </w:rPr>
        <w:t>Search Engine Optimization (SEO) → [Digital marketing / SEO and Analytics]  (Category: Existing; Subcategory: Existing)</w:t>
      </w:r>
    </w:p>
    <w:p>
      <w:pPr>
        <w:pStyle w:val="ListBullet"/>
      </w:pPr>
      <w:r>
        <w:rPr>
          <w:sz w:val="20"/>
        </w:rPr>
        <w:t>Social Media Marketing → [Digital marketing / SEO and Analytics]  (Category: Existing; Subcategory: Existing)</w:t>
      </w:r>
    </w:p>
    <w:p>
      <w:pPr>
        <w:pStyle w:val="Heading1"/>
      </w:pPr>
      <w:r>
        <w:t>Master of Computer Applications (MCA)</w:t>
      </w:r>
    </w:p>
    <w:p>
      <w:pPr>
        <w:pStyle w:val="Heading2"/>
      </w:pPr>
      <w:r>
        <w:t>Semester 1</w:t>
      </w:r>
    </w:p>
    <w:p>
      <w:pPr>
        <w:pStyle w:val="ListBullet"/>
      </w:pPr>
      <w:r>
        <w:rPr>
          <w:sz w:val="20"/>
        </w:rPr>
        <w:t>Advanced Data Structures &amp; Algorithms → [Computer Science / Algorithms &amp; Data Structures]  (Category: Proposed; Subcategory: Proposed)</w:t>
      </w:r>
    </w:p>
    <w:p>
      <w:pPr>
        <w:pStyle w:val="ListBullet"/>
      </w:pPr>
      <w:r>
        <w:rPr>
          <w:sz w:val="20"/>
        </w:rPr>
        <w:t>Computer Organization &amp; Architecture → [Computer Science / Computer Organization &amp; Architecture]  (Category: Proposed; Subcategory: Proposed)</w:t>
      </w:r>
    </w:p>
    <w:p>
      <w:pPr>
        <w:pStyle w:val="ListBullet"/>
      </w:pPr>
      <w:r>
        <w:rPr>
          <w:sz w:val="20"/>
        </w:rPr>
        <w:t>Database Systems → [Sql / SQL Basics]  (Category: Existing; Subcategory: Existing)</w:t>
      </w:r>
    </w:p>
    <w:p>
      <w:pPr>
        <w:pStyle w:val="ListBullet"/>
      </w:pPr>
      <w:r>
        <w:rPr>
          <w:sz w:val="20"/>
        </w:rPr>
        <w:t>Discrete Mathematics for Computing → [Computer Science / Algorithms &amp; Data Structures]  (Category: Proposed; Subcategory: Proposed)</w:t>
      </w:r>
    </w:p>
    <w:p>
      <w:pPr>
        <w:pStyle w:val="ListBullet"/>
      </w:pPr>
      <w:r>
        <w:rPr>
          <w:sz w:val="20"/>
        </w:rPr>
        <w:t>Programming in Python/Java → [Python / Core Python]  (Category: Existing; Subcategory: Existing)</w:t>
      </w:r>
    </w:p>
    <w:p>
      <w:pPr>
        <w:pStyle w:val="Heading2"/>
      </w:pPr>
      <w:r>
        <w:t>Semester 2</w:t>
      </w:r>
    </w:p>
    <w:p>
      <w:pPr>
        <w:pStyle w:val="ListBullet"/>
      </w:pPr>
      <w:r>
        <w:rPr>
          <w:sz w:val="20"/>
        </w:rPr>
        <w:t>Computer Networks → [Computer Science / Computer Networks]  (Category: Proposed; Subcategory: Proposed)</w:t>
      </w:r>
    </w:p>
    <w:p>
      <w:pPr>
        <w:pStyle w:val="ListBullet"/>
      </w:pPr>
      <w:r>
        <w:rPr>
          <w:sz w:val="20"/>
        </w:rPr>
        <w:t>Data Warehousing &amp; Mining (Intro) → [Data Science / Introduction to Data Science]  (Category: Existing; Subcategory: Existing)</w:t>
      </w:r>
    </w:p>
    <w:p>
      <w:pPr>
        <w:pStyle w:val="ListBullet"/>
      </w:pPr>
      <w:r>
        <w:rPr>
          <w:sz w:val="20"/>
        </w:rPr>
        <w:t>Operating Systems → [Computer Science / Operating Systems]  (Category: Proposed; Subcategory: Proposed)</w:t>
      </w:r>
    </w:p>
    <w:p>
      <w:pPr>
        <w:pStyle w:val="ListBullet"/>
      </w:pPr>
      <w:r>
        <w:rPr>
          <w:sz w:val="20"/>
        </w:rPr>
        <w:t>Software Engineering → [Computer Science / Software Engineering]  (Category: Proposed; Subcategory: Proposed)</w:t>
      </w:r>
    </w:p>
    <w:p>
      <w:pPr>
        <w:pStyle w:val="ListBullet"/>
      </w:pPr>
      <w:r>
        <w:rPr>
          <w:sz w:val="20"/>
        </w:rPr>
        <w:t>Web Technologies → [Web Development / Frontend Frameworks (React, Angular, Vue)]  (Category: Existing; Subcategory: Existing)</w:t>
      </w:r>
    </w:p>
    <w:p>
      <w:pPr>
        <w:pStyle w:val="Heading2"/>
      </w:pPr>
      <w:r>
        <w:t>Semester 3</w:t>
      </w:r>
    </w:p>
    <w:p>
      <w:pPr>
        <w:pStyle w:val="ListBullet"/>
      </w:pPr>
      <w:r>
        <w:rPr>
          <w:sz w:val="20"/>
        </w:rPr>
        <w:t>Cloud Computing (Intro) → [Computer Science / Cloud &amp; DevOps]  (Category: Proposed; Subcategory: Proposed)</w:t>
      </w:r>
    </w:p>
    <w:p>
      <w:pPr>
        <w:pStyle w:val="ListBullet"/>
      </w:pPr>
      <w:r>
        <w:rPr>
          <w:sz w:val="20"/>
        </w:rPr>
        <w:t>Distributed Systems → [Computer Science / Distributed Systems]  (Category: Proposed; Subcategory: Proposed)</w:t>
      </w:r>
    </w:p>
    <w:p>
      <w:pPr>
        <w:pStyle w:val="ListBullet"/>
      </w:pPr>
      <w:r>
        <w:rPr>
          <w:sz w:val="20"/>
        </w:rPr>
        <w:t>Elective I → [Computer Science / Project/Dissertation]  (Category: Proposed; Subcategory: Proposed)</w:t>
      </w:r>
    </w:p>
    <w:p>
      <w:pPr>
        <w:pStyle w:val="ListBullet"/>
      </w:pPr>
      <w:r>
        <w:rPr>
          <w:sz w:val="20"/>
        </w:rPr>
        <w:t>Information Security Fundamentals → [Computer Science / Information Security Fundamentals]  (Category: Proposed; Subcategory: Proposed)</w:t>
      </w:r>
    </w:p>
    <w:p>
      <w:pPr>
        <w:pStyle w:val="ListBullet"/>
      </w:pPr>
      <w:r>
        <w:rPr>
          <w:sz w:val="20"/>
        </w:rPr>
        <w:t>Machine Learning (Intro) → [Data Science / Machine Learning Basics]  (Category: Existing; Subcategory: Existing)</w:t>
      </w:r>
    </w:p>
    <w:p>
      <w:pPr>
        <w:pStyle w:val="Heading2"/>
      </w:pPr>
      <w:r>
        <w:t>Semester 4</w:t>
      </w:r>
    </w:p>
    <w:p>
      <w:pPr>
        <w:pStyle w:val="ListBullet"/>
      </w:pPr>
      <w:r>
        <w:rPr>
          <w:sz w:val="20"/>
        </w:rPr>
        <w:t>Big Data Processing (Intro) → [Data Science / Big Data &amp; Spark]  (Category: Existing; Subcategory: Existing)</w:t>
      </w:r>
    </w:p>
    <w:p>
      <w:pPr>
        <w:pStyle w:val="ListBullet"/>
      </w:pPr>
      <w:r>
        <w:rPr>
          <w:sz w:val="20"/>
        </w:rPr>
        <w:t>DevOps &amp; CI/CD → [Computer Science / Cloud &amp; DevOps]  (Category: Proposed; Subcategory: Proposed)</w:t>
      </w:r>
    </w:p>
    <w:p>
      <w:pPr>
        <w:pStyle w:val="ListBullet"/>
      </w:pPr>
      <w:r>
        <w:rPr>
          <w:sz w:val="20"/>
        </w:rPr>
        <w:t>Elective II → [Computer Science / Project/Dissertation]  (Category: Proposed; Subcategory: Proposed)</w:t>
      </w:r>
    </w:p>
    <w:p>
      <w:pPr>
        <w:pStyle w:val="ListBullet"/>
      </w:pPr>
      <w:r>
        <w:rPr>
          <w:sz w:val="20"/>
        </w:rPr>
        <w:t>Mobile Application Development → [Computer Science / Mobile Application Development]  (Category: Proposed; Subcategory: Proposed)</w:t>
      </w:r>
    </w:p>
    <w:p>
      <w:pPr>
        <w:pStyle w:val="ListBullet"/>
      </w:pPr>
      <w:r>
        <w:rPr>
          <w:sz w:val="20"/>
        </w:rPr>
        <w:t>Project / Dissertation → [Computer Science / Project/Dissertation]  (Category: Proposed; Subcategory: Proposed)</w:t>
      </w:r>
    </w:p>
    <w:p>
      <w:pPr>
        <w:pStyle w:val="Heading1"/>
      </w:pPr>
      <w:r>
        <w:t>Master of Business Administration (Finance) (MBA-FIN)</w:t>
      </w:r>
    </w:p>
    <w:p>
      <w:pPr>
        <w:pStyle w:val="Heading2"/>
      </w:pPr>
      <w:r>
        <w:t>Semester 1</w:t>
      </w:r>
    </w:p>
    <w:p>
      <w:pPr>
        <w:pStyle w:val="ListBullet"/>
      </w:pPr>
      <w:r>
        <w:rPr>
          <w:sz w:val="20"/>
        </w:rPr>
        <w:t>Financial Accounting &amp; Reporting → [Business &amp; Management / Accounting &amp; Finance Basics]  (Category: Proposed; Subcategory: Proposed)</w:t>
      </w:r>
    </w:p>
    <w:p>
      <w:pPr>
        <w:pStyle w:val="ListBullet"/>
      </w:pPr>
      <w:r>
        <w:rPr>
          <w:sz w:val="20"/>
        </w:rPr>
        <w:t>Managerial Economics → [Business &amp; Management / Economics for Business]  (Category: Proposed; Subcategory: Proposed)</w:t>
      </w:r>
    </w:p>
    <w:p>
      <w:pPr>
        <w:pStyle w:val="ListBullet"/>
      </w:pPr>
      <w:r>
        <w:rPr>
          <w:sz w:val="20"/>
        </w:rPr>
        <w:t>Marketing Management → [Business &amp; Management / Marketing Management]  (Category: Proposed; Subcategory: Proposed)</w:t>
      </w:r>
    </w:p>
    <w:p>
      <w:pPr>
        <w:pStyle w:val="ListBullet"/>
      </w:pPr>
      <w:r>
        <w:rPr>
          <w:sz w:val="20"/>
        </w:rPr>
        <w:t>Organizational Behavior → [Business &amp; Management / Human Resource Management]  (Category: Proposed; Subcategory: Proposed)</w:t>
      </w:r>
    </w:p>
    <w:p>
      <w:pPr>
        <w:pStyle w:val="ListBullet"/>
      </w:pPr>
      <w:r>
        <w:rPr>
          <w:sz w:val="20"/>
        </w:rPr>
        <w:t>Quantitative Techniques for Managers → [Business &amp; Management / Quantitative Techniques]  (Category: Proposed; Subcategory: Proposed)</w:t>
      </w:r>
    </w:p>
    <w:p>
      <w:pPr>
        <w:pStyle w:val="Heading2"/>
      </w:pPr>
      <w:r>
        <w:t>Semester 2</w:t>
      </w:r>
    </w:p>
    <w:p>
      <w:pPr>
        <w:pStyle w:val="ListBullet"/>
      </w:pPr>
      <w:r>
        <w:rPr>
          <w:sz w:val="20"/>
        </w:rPr>
        <w:t>Business Communication &amp; Negotiation → [Business &amp; Management / Business Communication]  (Category: Proposed; Subcategory: Proposed)</w:t>
      </w:r>
    </w:p>
    <w:p>
      <w:pPr>
        <w:pStyle w:val="ListBullet"/>
      </w:pPr>
      <w:r>
        <w:rPr>
          <w:sz w:val="20"/>
        </w:rPr>
        <w:t>Business Research Methods → [Business &amp; Management / Business Analytics Foundations]  (Category: Proposed; Subcategory: Proposed)</w:t>
      </w:r>
    </w:p>
    <w:p>
      <w:pPr>
        <w:pStyle w:val="ListBullet"/>
      </w:pPr>
      <w:r>
        <w:rPr>
          <w:sz w:val="20"/>
        </w:rPr>
        <w:t>Corporate Finance → [Finance / Corporate Finance]  (Category: Proposed; Subcategory: Proposed)</w:t>
      </w:r>
    </w:p>
    <w:p>
      <w:pPr>
        <w:pStyle w:val="ListBullet"/>
      </w:pPr>
      <w:r>
        <w:rPr>
          <w:sz w:val="20"/>
        </w:rPr>
        <w:t>Financial Markets &amp; Institutions → [Finance / Financial Markets &amp; Institutions]  (Category: Proposed; Subcategory: Proposed)</w:t>
      </w:r>
    </w:p>
    <w:p>
      <w:pPr>
        <w:pStyle w:val="ListBullet"/>
      </w:pPr>
      <w:r>
        <w:rPr>
          <w:sz w:val="20"/>
        </w:rPr>
        <w:t>Operations &amp; Supply Chain Management → [Business &amp; Management / Operations &amp; Supply Chain]  (Category: Proposed; Subcategory: Proposed)</w:t>
      </w:r>
    </w:p>
    <w:p>
      <w:pPr>
        <w:pStyle w:val="Heading2"/>
      </w:pPr>
      <w:r>
        <w:t>Semester 3</w:t>
      </w:r>
    </w:p>
    <w:p>
      <w:pPr>
        <w:pStyle w:val="ListBullet"/>
      </w:pPr>
      <w:r>
        <w:rPr>
          <w:sz w:val="20"/>
        </w:rPr>
        <w:t>Banking &amp; Financial Services → [Finance / Banking &amp; Financial Services]  (Category: Proposed; Subcategory: Proposed)</w:t>
      </w:r>
    </w:p>
    <w:p>
      <w:pPr>
        <w:pStyle w:val="ListBullet"/>
      </w:pPr>
      <w:r>
        <w:rPr>
          <w:sz w:val="20"/>
        </w:rPr>
        <w:t>Derivatives &amp; Risk Management → [Finance / Derivatives &amp; Risk Management]  (Category: Proposed; Subcategory: Proposed)</w:t>
      </w:r>
    </w:p>
    <w:p>
      <w:pPr>
        <w:pStyle w:val="ListBullet"/>
      </w:pPr>
      <w:r>
        <w:rPr>
          <w:sz w:val="20"/>
        </w:rPr>
        <w:t>Elective I → [Finance / Corporate Finance]  (Category: Proposed; Subcategory: Proposed)</w:t>
      </w:r>
    </w:p>
    <w:p>
      <w:pPr>
        <w:pStyle w:val="ListBullet"/>
      </w:pPr>
      <w:r>
        <w:rPr>
          <w:sz w:val="20"/>
        </w:rPr>
        <w:t>Investment Analysis &amp; Portfolio Management → [Finance / Investment Analysis &amp; Portfolio]  (Category: Proposed; Subcategory: Proposed)</w:t>
      </w:r>
    </w:p>
    <w:p>
      <w:pPr>
        <w:pStyle w:val="ListBullet"/>
      </w:pPr>
      <w:r>
        <w:rPr>
          <w:sz w:val="20"/>
        </w:rPr>
        <w:t>Management Accounting &amp; Control Systems → [Business &amp; Management / Accounting &amp; Finance Basics]  (Category: Proposed; Subcategory: Proposed)</w:t>
      </w:r>
    </w:p>
    <w:p>
      <w:pPr>
        <w:pStyle w:val="Heading2"/>
      </w:pPr>
      <w:r>
        <w:t>Semester 4</w:t>
      </w:r>
    </w:p>
    <w:p>
      <w:pPr>
        <w:pStyle w:val="ListBullet"/>
      </w:pPr>
      <w:r>
        <w:rPr>
          <w:sz w:val="20"/>
        </w:rPr>
        <w:t>Capstone Project / Internship → [Professional Skills / Capstone/Internship]  (Category: Proposed; Subcategory: Proposed)</w:t>
      </w:r>
    </w:p>
    <w:p>
      <w:pPr>
        <w:pStyle w:val="ListBullet"/>
      </w:pPr>
      <w:r>
        <w:rPr>
          <w:sz w:val="20"/>
        </w:rPr>
        <w:t>FinTech &amp; Analytics → [Finance / FinTech &amp; Analytics]  (Category: Proposed; Subcategory: Proposed)</w:t>
      </w:r>
    </w:p>
    <w:p>
      <w:pPr>
        <w:pStyle w:val="ListBullet"/>
      </w:pPr>
      <w:r>
        <w:rPr>
          <w:sz w:val="20"/>
        </w:rPr>
        <w:t>Financial Modeling (Excel/Python) → [Finance / Financial Modeling (Excel/Python)]  (Category: Proposed; Subcategory: Proposed)</w:t>
      </w:r>
    </w:p>
    <w:p>
      <w:pPr>
        <w:pStyle w:val="ListBullet"/>
      </w:pPr>
      <w:r>
        <w:rPr>
          <w:sz w:val="20"/>
        </w:rPr>
        <w:t>International Finance → [Finance / International Finance]  (Category: Proposed; Subcategory: Proposed)</w:t>
      </w:r>
    </w:p>
    <w:p>
      <w:pPr>
        <w:pStyle w:val="ListBullet"/>
      </w:pPr>
      <w:r>
        <w:rPr>
          <w:sz w:val="20"/>
        </w:rPr>
        <w:t>Strategic Management → [Business &amp; Management / Strategic Management]  (Category: Proposed; Subcategory: Proposed)</w:t>
      </w:r>
    </w:p>
    <w:p>
      <w:pPr>
        <w:pStyle w:val="Heading1"/>
      </w:pPr>
      <w:r>
        <w:t>Doctor of Philosophy in Physics (PhD-PHY)</w:t>
      </w:r>
    </w:p>
    <w:p>
      <w:pPr>
        <w:pStyle w:val="Heading2"/>
      </w:pPr>
      <w:r>
        <w:t>Semester 1</w:t>
      </w:r>
    </w:p>
    <w:p>
      <w:pPr>
        <w:pStyle w:val="ListBullet"/>
      </w:pPr>
      <w:r>
        <w:rPr>
          <w:sz w:val="20"/>
        </w:rPr>
        <w:t>Advanced Classical Mechanics → [Physics / Classical Mechanics (Advanced)]  (Category: Proposed; Subcategory: Proposed)</w:t>
      </w:r>
    </w:p>
    <w:p>
      <w:pPr>
        <w:pStyle w:val="ListBullet"/>
      </w:pPr>
      <w:r>
        <w:rPr>
          <w:sz w:val="20"/>
        </w:rPr>
        <w:t>Departmental Seminar I → [Physics / Seminars &amp; Journal Club]  (Category: Proposed; Subcategory: Proposed)</w:t>
      </w:r>
    </w:p>
    <w:p>
      <w:pPr>
        <w:pStyle w:val="ListBullet"/>
      </w:pPr>
      <w:r>
        <w:rPr>
          <w:sz w:val="20"/>
        </w:rPr>
        <w:t>Mathematical Methods for Physicists → [Physics / Mathematical Methods]  (Category: Proposed; Subcategory: Proposed)</w:t>
      </w:r>
    </w:p>
    <w:p>
      <w:pPr>
        <w:pStyle w:val="ListBullet"/>
      </w:pPr>
      <w:r>
        <w:rPr>
          <w:sz w:val="20"/>
        </w:rPr>
        <w:t>Quantum Mechanics I → [Physics / Quantum Mechanics]  (Category: Proposed; Subcategory: Proposed)</w:t>
      </w:r>
    </w:p>
    <w:p>
      <w:pPr>
        <w:pStyle w:val="ListBullet"/>
      </w:pPr>
      <w:r>
        <w:rPr>
          <w:sz w:val="20"/>
        </w:rPr>
        <w:t>Research Methodology &amp; Scientific Writing → [Physics / Seminars &amp; Journal Club]  (Category: Proposed; Subcategory: Proposed)</w:t>
      </w:r>
    </w:p>
    <w:p>
      <w:pPr>
        <w:pStyle w:val="Heading2"/>
      </w:pPr>
      <w:r>
        <w:t>Semester 2</w:t>
      </w:r>
    </w:p>
    <w:p>
      <w:pPr>
        <w:pStyle w:val="ListBullet"/>
      </w:pPr>
      <w:r>
        <w:rPr>
          <w:sz w:val="20"/>
        </w:rPr>
        <w:t>Departmental Seminar II → [Physics / Seminars &amp; Journal Club]  (Category: Proposed; Subcategory: Proposed)</w:t>
      </w:r>
    </w:p>
    <w:p>
      <w:pPr>
        <w:pStyle w:val="ListBullet"/>
      </w:pPr>
      <w:r>
        <w:rPr>
          <w:sz w:val="20"/>
        </w:rPr>
        <w:t>Electrodynamics (Advanced) → [Physics / Electrodynamics]  (Category: Proposed; Subcategory: Proposed)</w:t>
      </w:r>
    </w:p>
    <w:p>
      <w:pPr>
        <w:pStyle w:val="ListBullet"/>
      </w:pPr>
      <w:r>
        <w:rPr>
          <w:sz w:val="20"/>
        </w:rPr>
        <w:t>Experimental Techniques / Computational Physics → [Physics / Experimental &amp; Computational Physics]  (Category: Proposed; Subcategory: Proposed)</w:t>
      </w:r>
    </w:p>
    <w:p>
      <w:pPr>
        <w:pStyle w:val="ListBullet"/>
      </w:pPr>
      <w:r>
        <w:rPr>
          <w:sz w:val="20"/>
        </w:rPr>
        <w:t>Quantum Mechanics II → [Physics / Quantum Mechanics]  (Category: Proposed; Subcategory: Proposed)</w:t>
      </w:r>
    </w:p>
    <w:p>
      <w:pPr>
        <w:pStyle w:val="ListBullet"/>
      </w:pPr>
      <w:r>
        <w:rPr>
          <w:sz w:val="20"/>
        </w:rPr>
        <w:t>Statistical Mechanics → [Physics / Statistical Mechanics]  (Category: Proposed; Subcategory: Proposed)</w:t>
      </w:r>
    </w:p>
    <w:p>
      <w:pPr>
        <w:pStyle w:val="Heading2"/>
      </w:pPr>
      <w:r>
        <w:t>Semester 3</w:t>
      </w:r>
    </w:p>
    <w:p>
      <w:pPr>
        <w:pStyle w:val="ListBullet"/>
      </w:pPr>
      <w:r>
        <w:rPr>
          <w:sz w:val="20"/>
        </w:rPr>
        <w:t>Comprehensive Literature Survey → [Physics / Seminars &amp; Journal Club]  (Category: Proposed; Subcategory: Proposed)</w:t>
      </w:r>
    </w:p>
    <w:p>
      <w:pPr>
        <w:pStyle w:val="ListBullet"/>
      </w:pPr>
      <w:r>
        <w:rPr>
          <w:sz w:val="20"/>
        </w:rPr>
        <w:t>High-Energy Physics (Intro) → [Physics / High-Energy Physics]  (Category: Proposed; Subcategory: Proposed)</w:t>
      </w:r>
    </w:p>
    <w:p>
      <w:pPr>
        <w:pStyle w:val="ListBullet"/>
      </w:pPr>
      <w:r>
        <w:rPr>
          <w:sz w:val="20"/>
        </w:rPr>
        <w:t>Optics &amp; Photonics (Advanced) → [Physics / Optics &amp; Photonics]  (Category: Proposed; Subcategory: Proposed)</w:t>
      </w:r>
    </w:p>
    <w:p>
      <w:pPr>
        <w:pStyle w:val="ListBullet"/>
      </w:pPr>
      <w:r>
        <w:rPr>
          <w:sz w:val="20"/>
        </w:rPr>
        <w:t>Qualifying Examination Preparation → [Physics / Seminars &amp; Journal Club]  (Category: Proposed; Subcategory: Proposed)</w:t>
      </w:r>
    </w:p>
    <w:p>
      <w:pPr>
        <w:pStyle w:val="ListBullet"/>
      </w:pPr>
      <w:r>
        <w:rPr>
          <w:sz w:val="20"/>
        </w:rPr>
        <w:t>Special Topics in Condensed Matter → [Physics / Condensed Matter Physics]  (Category: Proposed; Subcategory: Proposed)</w:t>
      </w:r>
    </w:p>
    <w:p>
      <w:pPr>
        <w:pStyle w:val="Heading2"/>
      </w:pPr>
      <w:r>
        <w:t>Semester 4</w:t>
      </w:r>
    </w:p>
    <w:p>
      <w:pPr>
        <w:pStyle w:val="ListBullet"/>
      </w:pPr>
      <w:r>
        <w:rPr>
          <w:sz w:val="20"/>
        </w:rPr>
        <w:t>Research &amp; Publication Work → [Physics / Thesis/Dissertation]  (Category: Proposed; Subcategory: Proposed)</w:t>
      </w:r>
    </w:p>
    <w:p>
      <w:pPr>
        <w:pStyle w:val="ListBullet"/>
      </w:pPr>
      <w:r>
        <w:rPr>
          <w:sz w:val="20"/>
        </w:rPr>
        <w:t>Research Progress Seminar → [Physics / Seminars &amp; Journal Club]  (Category: Proposed; Subcategory: Proposed)</w:t>
      </w:r>
    </w:p>
    <w:p>
      <w:pPr>
        <w:pStyle w:val="ListBullet"/>
      </w:pPr>
      <w:r>
        <w:rPr>
          <w:sz w:val="20"/>
        </w:rPr>
        <w:t>Thesis Proposal / Literature Review → [Physics / Thesis/Dissertation]  (Category: Proposed; Subcategory: Proposed)</w:t>
      </w:r>
    </w:p>
    <w:p>
      <w:pPr>
        <w:pStyle w:val="Heading2"/>
      </w:pPr>
      <w:r>
        <w:t>Semester 5</w:t>
      </w:r>
    </w:p>
    <w:p>
      <w:pPr>
        <w:pStyle w:val="ListBullet"/>
      </w:pPr>
      <w:r>
        <w:rPr>
          <w:sz w:val="20"/>
        </w:rPr>
        <w:t>Research &amp; Publication Work → [Physics / Thesis/Dissertation]  (Category: Proposed; Subcategory: Proposed)</w:t>
      </w:r>
    </w:p>
    <w:p>
      <w:pPr>
        <w:pStyle w:val="ListBullet"/>
      </w:pPr>
      <w:r>
        <w:rPr>
          <w:sz w:val="20"/>
        </w:rPr>
        <w:t>Research Progress Seminar → [Physics / Seminars &amp; Journal Club]  (Category: Proposed; Subcategory: Proposed)</w:t>
      </w:r>
    </w:p>
    <w:p>
      <w:pPr>
        <w:pStyle w:val="ListBullet"/>
      </w:pPr>
      <w:r>
        <w:rPr>
          <w:sz w:val="20"/>
        </w:rPr>
        <w:t>Thesis Proposal / Literature Review → [Physics / Thesis/Dissertation]  (Category: Proposed; Subcategory: Proposed)</w:t>
      </w:r>
    </w:p>
    <w:p>
      <w:pPr>
        <w:pStyle w:val="Heading2"/>
      </w:pPr>
      <w:r>
        <w:t>Semester 6</w:t>
      </w:r>
    </w:p>
    <w:p>
      <w:pPr>
        <w:pStyle w:val="ListBullet"/>
      </w:pPr>
      <w:r>
        <w:rPr>
          <w:sz w:val="20"/>
        </w:rPr>
        <w:t>Research &amp; Publication Work → [Physics / Thesis/Dissertation]  (Category: Proposed; Subcategory: Proposed)</w:t>
      </w:r>
    </w:p>
    <w:p>
      <w:pPr>
        <w:pStyle w:val="ListBullet"/>
      </w:pPr>
      <w:r>
        <w:rPr>
          <w:sz w:val="20"/>
        </w:rPr>
        <w:t>Research Progress Seminar → [Physics / Seminars &amp; Journal Club]  (Category: Proposed; Subcategory: Proposed)</w:t>
      </w:r>
    </w:p>
    <w:p>
      <w:pPr>
        <w:pStyle w:val="ListBullet"/>
      </w:pPr>
      <w:r>
        <w:rPr>
          <w:sz w:val="20"/>
        </w:rPr>
        <w:t>Thesis Proposal / Literature Review → [Physics / Thesis/Dissertation]  (Category: Proposed; Subcategory: Proposed)</w:t>
      </w:r>
    </w:p>
    <w:p>
      <w:pPr>
        <w:pStyle w:val="Heading2"/>
      </w:pPr>
      <w:r>
        <w:t>Semester 7</w:t>
      </w:r>
    </w:p>
    <w:p>
      <w:pPr>
        <w:pStyle w:val="ListBullet"/>
      </w:pPr>
      <w:r>
        <w:rPr>
          <w:sz w:val="20"/>
        </w:rPr>
        <w:t>Research &amp; Publication Work → [Physics / Thesis/Dissertation]  (Category: Proposed; Subcategory: Proposed)</w:t>
      </w:r>
    </w:p>
    <w:p>
      <w:pPr>
        <w:pStyle w:val="ListBullet"/>
      </w:pPr>
      <w:r>
        <w:rPr>
          <w:sz w:val="20"/>
        </w:rPr>
        <w:t>Research Progress Seminar → [Physics / Seminars &amp; Journal Club]  (Category: Proposed; Subcategory: Proposed)</w:t>
      </w:r>
    </w:p>
    <w:p>
      <w:pPr>
        <w:pStyle w:val="ListBullet"/>
      </w:pPr>
      <w:r>
        <w:rPr>
          <w:sz w:val="20"/>
        </w:rPr>
        <w:t>Thesis Proposal / Literature Review → [Physics / Thesis/Dissertation]  (Category: Proposed; Subcategory: Proposed)</w:t>
      </w:r>
    </w:p>
    <w:p>
      <w:pPr>
        <w:pStyle w:val="Heading1"/>
      </w:pPr>
      <w:r>
        <w:t>Postgraduate Diploma in Cyber Security (PGD-CYBER)</w:t>
      </w:r>
    </w:p>
    <w:p>
      <w:pPr>
        <w:pStyle w:val="Heading2"/>
      </w:pPr>
      <w:r>
        <w:t>Semester 1</w:t>
      </w:r>
    </w:p>
    <w:p>
      <w:pPr>
        <w:pStyle w:val="ListBullet"/>
      </w:pPr>
      <w:r>
        <w:rPr>
          <w:sz w:val="20"/>
        </w:rPr>
        <w:t>Cryptography (Basics) → [Cyber Security / Cryptography (Basics)]  (Category: Proposed; Subcategory: Proposed)</w:t>
      </w:r>
    </w:p>
    <w:p>
      <w:pPr>
        <w:pStyle w:val="ListBullet"/>
      </w:pPr>
      <w:r>
        <w:rPr>
          <w:sz w:val="20"/>
        </w:rPr>
        <w:t>Foundations of Cyber Security → [Cyber Security / Foundations of Cyber Security]  (Category: Proposed; Subcategory: Proposed)</w:t>
      </w:r>
    </w:p>
    <w:p>
      <w:pPr>
        <w:pStyle w:val="ListBullet"/>
      </w:pPr>
      <w:r>
        <w:rPr>
          <w:sz w:val="20"/>
        </w:rPr>
        <w:t>Linux &amp; Scripting for Security → [Cyber Security / Linux &amp; Scripting for Security]  (Category: Proposed; Subcategory: Proposed)</w:t>
      </w:r>
    </w:p>
    <w:p>
      <w:pPr>
        <w:pStyle w:val="ListBullet"/>
      </w:pPr>
      <w:r>
        <w:rPr>
          <w:sz w:val="20"/>
        </w:rPr>
        <w:t>Network Security → [Cyber Security / Network Security]  (Category: Proposed; Subcategory: Proposed)</w:t>
      </w:r>
    </w:p>
    <w:p>
      <w:pPr>
        <w:pStyle w:val="ListBullet"/>
      </w:pPr>
      <w:r>
        <w:rPr>
          <w:sz w:val="20"/>
        </w:rPr>
        <w:t>Web Application Security (Intro) → [Cyber Security / Web Application Security]  (Category: Proposed; Subcategory: Proposed)</w:t>
      </w:r>
    </w:p>
    <w:p>
      <w:pPr>
        <w:pStyle w:val="Heading2"/>
      </w:pPr>
      <w:r>
        <w:t>Semester 2</w:t>
      </w:r>
    </w:p>
    <w:p>
      <w:pPr>
        <w:pStyle w:val="ListBullet"/>
      </w:pPr>
      <w:r>
        <w:rPr>
          <w:sz w:val="20"/>
        </w:rPr>
        <w:t>Blue Team vs Red Team Lab / Project → [Cyber Security / Blue vs Red Team Labs]  (Category: Proposed; Subcategory: Proposed)</w:t>
      </w:r>
    </w:p>
    <w:p>
      <w:pPr>
        <w:pStyle w:val="ListBullet"/>
      </w:pPr>
      <w:r>
        <w:rPr>
          <w:sz w:val="20"/>
        </w:rPr>
        <w:t>Cloud Security (Intro) → [Cyber Security / Cloud Security]  (Category: Proposed; Subcategory: Proposed)</w:t>
      </w:r>
    </w:p>
    <w:p>
      <w:pPr>
        <w:pStyle w:val="ListBullet"/>
      </w:pPr>
      <w:r>
        <w:rPr>
          <w:sz w:val="20"/>
        </w:rPr>
        <w:t>Ethical Hacking &amp; Penetration Testing → [Cyber Security / Ethical Hacking &amp; Penetration Testing]  (Category: Proposed; Subcategory: Proposed)</w:t>
      </w:r>
    </w:p>
    <w:p>
      <w:pPr>
        <w:pStyle w:val="ListBullet"/>
      </w:pPr>
      <w:r>
        <w:rPr>
          <w:sz w:val="20"/>
        </w:rPr>
        <w:t>Incident Response &amp; Forensics → [Cyber Security / Incident Response &amp; Forensics]  (Category: Proposed; Subcategory: Proposed)</w:t>
      </w:r>
    </w:p>
    <w:p>
      <w:pPr>
        <w:pStyle w:val="ListBullet"/>
      </w:pPr>
      <w:r>
        <w:rPr>
          <w:sz w:val="20"/>
        </w:rPr>
        <w:t>Security Operations Center (SOC) Fundamentals → [Cyber Security / SOC Fundamentals]  (Category: Proposed; Subcategory: Proposed)</w:t>
      </w:r>
    </w:p>
    <w:p>
      <w:pPr>
        <w:pStyle w:val="Heading1"/>
      </w:pPr>
      <w:r>
        <w:t>Master of Data Science (MDS)</w:t>
      </w:r>
    </w:p>
    <w:p>
      <w:pPr>
        <w:pStyle w:val="Heading2"/>
      </w:pPr>
      <w:r>
        <w:t>Semester 1</w:t>
      </w:r>
    </w:p>
    <w:p>
      <w:pPr>
        <w:pStyle w:val="ListBullet"/>
      </w:pPr>
      <w:r>
        <w:rPr>
          <w:sz w:val="20"/>
        </w:rPr>
        <w:t>Communication for Data Professionals → [Professional Skills / Communication for Tech Professionals]  (Category: Proposed; Subcategory: Proposed)</w:t>
      </w:r>
    </w:p>
    <w:p>
      <w:pPr>
        <w:pStyle w:val="ListBullet"/>
      </w:pPr>
      <w:r>
        <w:rPr>
          <w:sz w:val="20"/>
        </w:rPr>
        <w:t>Data Wrangling &amp; Visualization → [Data Science / Data Wrangling &amp; Cleaning]  (Category: Existing; Subcategory: Existing)</w:t>
      </w:r>
    </w:p>
    <w:p>
      <w:pPr>
        <w:pStyle w:val="ListBullet"/>
      </w:pPr>
      <w:r>
        <w:rPr>
          <w:sz w:val="20"/>
        </w:rPr>
        <w:t>Linear Algebra &amp; Optimization → [Data Science / Statistics for Data Science]  (Category: Existing; Subcategory: Existing)</w:t>
      </w:r>
    </w:p>
    <w:p>
      <w:pPr>
        <w:pStyle w:val="ListBullet"/>
      </w:pPr>
      <w:r>
        <w:rPr>
          <w:sz w:val="20"/>
        </w:rPr>
        <w:t>Programming for Data Science (Python) → [Python / Python for Data Science]  (Category: Existing; Subcategory: Existing)</w:t>
      </w:r>
    </w:p>
    <w:p>
      <w:pPr>
        <w:pStyle w:val="ListBullet"/>
      </w:pPr>
      <w:r>
        <w:rPr>
          <w:sz w:val="20"/>
        </w:rPr>
        <w:t>Statistics &amp; Probability for Data Science → [Data Science / Statistics for Data Science]  (Category: Existing; Subcategory: Existing)</w:t>
      </w:r>
    </w:p>
    <w:p>
      <w:pPr>
        <w:pStyle w:val="Heading2"/>
      </w:pPr>
      <w:r>
        <w:t>Semester 2</w:t>
      </w:r>
    </w:p>
    <w:p>
      <w:pPr>
        <w:pStyle w:val="ListBullet"/>
      </w:pPr>
      <w:r>
        <w:rPr>
          <w:sz w:val="20"/>
        </w:rPr>
        <w:t>Databases &amp; Data Engineering Basics → [Sql / SQL Basics]  (Category: Existing; Subcategory: Existing)</w:t>
      </w:r>
    </w:p>
    <w:p>
      <w:pPr>
        <w:pStyle w:val="ListBullet"/>
      </w:pPr>
      <w:r>
        <w:rPr>
          <w:sz w:val="20"/>
        </w:rPr>
        <w:t>Elective I → [Professional Skills / Research Methodology &amp; Writing]  (Category: Proposed; Subcategory: Proposed)</w:t>
      </w:r>
    </w:p>
    <w:p>
      <w:pPr>
        <w:pStyle w:val="ListBullet"/>
      </w:pPr>
      <w:r>
        <w:rPr>
          <w:sz w:val="20"/>
        </w:rPr>
        <w:t>Experimentation &amp; A/B Testing → [Data Science / Exploratory Data Analysis (EDA)]  (Category: Existing; Subcategory: Existing)</w:t>
      </w:r>
    </w:p>
    <w:p>
      <w:pPr>
        <w:pStyle w:val="ListBullet"/>
      </w:pPr>
      <w:r>
        <w:rPr>
          <w:sz w:val="20"/>
        </w:rPr>
        <w:t>Machine Learning I (Supervised) → [Data Science / Machine Learning Basics]  (Category: Existing; Subcategory: Existing)</w:t>
      </w:r>
    </w:p>
    <w:p>
      <w:pPr>
        <w:pStyle w:val="ListBullet"/>
      </w:pPr>
      <w:r>
        <w:rPr>
          <w:sz w:val="20"/>
        </w:rPr>
        <w:t>Responsible AI &amp; Ethics → [Professional Skills / Ethics &amp; Governance]  (Category: Proposed; Subcategory: Proposed)</w:t>
      </w:r>
    </w:p>
    <w:p>
      <w:pPr>
        <w:pStyle w:val="Heading2"/>
      </w:pPr>
      <w:r>
        <w:t>Semester 3</w:t>
      </w:r>
    </w:p>
    <w:p>
      <w:pPr>
        <w:pStyle w:val="ListBullet"/>
      </w:pPr>
      <w:r>
        <w:rPr>
          <w:sz w:val="20"/>
        </w:rPr>
        <w:t>Big Data Systems (Spark) → [Data Science / Big Data &amp; Spark]  (Category: Existing; Subcategory: Existing)</w:t>
      </w:r>
    </w:p>
    <w:p>
      <w:pPr>
        <w:pStyle w:val="ListBullet"/>
      </w:pPr>
      <w:r>
        <w:rPr>
          <w:sz w:val="20"/>
        </w:rPr>
        <w:t>Deep Learning (Intro) → [Data Science / Deep Learning]  (Category: Existing; Subcategory: Existing)</w:t>
      </w:r>
    </w:p>
    <w:p>
      <w:pPr>
        <w:pStyle w:val="ListBullet"/>
      </w:pPr>
      <w:r>
        <w:rPr>
          <w:sz w:val="20"/>
        </w:rPr>
        <w:t>Elective II → [Professional Skills / Research Methodology &amp; Writing]  (Category: Proposed; Subcategory: Proposed)</w:t>
      </w:r>
    </w:p>
    <w:p>
      <w:pPr>
        <w:pStyle w:val="ListBullet"/>
      </w:pPr>
      <w:r>
        <w:rPr>
          <w:sz w:val="20"/>
        </w:rPr>
        <w:t>MLOps &amp; Model Deployment → [Web Development / Deployment &amp; DevOps for Web]  (Category: Existing; Subcategory: Existing)</w:t>
      </w:r>
    </w:p>
    <w:p>
      <w:pPr>
        <w:pStyle w:val="ListBullet"/>
      </w:pPr>
      <w:r>
        <w:rPr>
          <w:sz w:val="20"/>
        </w:rPr>
        <w:t>Machine Learning II (Unsupervised/Advanced) → [Data Science / Machine Learning Basics]  (Category: Existing; Subcategory: Existing)</w:t>
      </w:r>
    </w:p>
    <w:p>
      <w:pPr>
        <w:pStyle w:val="Heading2"/>
      </w:pPr>
      <w:r>
        <w:t>Semester 4</w:t>
      </w:r>
    </w:p>
    <w:p>
      <w:pPr>
        <w:pStyle w:val="ListBullet"/>
      </w:pPr>
      <w:r>
        <w:rPr>
          <w:sz w:val="20"/>
        </w:rPr>
        <w:t>Applied Analytics for Business/Science → [Data Science / Data Science Projects &amp; Case Studies]  (Category: Existing; Subcategory: Existing)</w:t>
      </w:r>
    </w:p>
    <w:p>
      <w:pPr>
        <w:pStyle w:val="ListBullet"/>
      </w:pPr>
      <w:r>
        <w:rPr>
          <w:sz w:val="20"/>
        </w:rPr>
        <w:t>Capstone Project → [Professional Skills / Capstone/Internship]  (Category: Proposed; Subcategory: Proposed)</w:t>
      </w:r>
    </w:p>
    <w:p>
      <w:pPr>
        <w:pStyle w:val="ListBullet"/>
      </w:pPr>
      <w:r>
        <w:rPr>
          <w:sz w:val="20"/>
        </w:rPr>
        <w:t>NLP (Intro) → [Data Science / Natural Language Processing (NLP)]  (Category: Existing; Subcategory: Existing)</w:t>
      </w:r>
    </w:p>
    <w:p>
      <w:pPr>
        <w:pStyle w:val="ListBullet"/>
      </w:pPr>
      <w:r>
        <w:rPr>
          <w:sz w:val="20"/>
        </w:rPr>
        <w:t>Seminar &amp; Portfolio → [Professional Skills / Seminar &amp; Portfolio]  (Category: Proposed; Subcategory: Proposed)</w:t>
      </w:r>
    </w:p>
    <w:p>
      <w:pPr>
        <w:pStyle w:val="ListBullet"/>
      </w:pPr>
      <w:r>
        <w:rPr>
          <w:sz w:val="20"/>
        </w:rPr>
        <w:t>Time Series &amp; Forecasting → [Data Science / Data Science Projects &amp; Case Studies]  (Category: Existing; Subcategory: Existing)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